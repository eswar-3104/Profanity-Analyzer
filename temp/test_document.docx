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Profanity Test Document - Word Format</w:t>
      </w:r>
    </w:p>
    <w:p>
      <w:r>
        <w:t>This is a test document in Microsoft Word format to test the profanity analyzer.</w:t>
      </w:r>
    </w:p>
    <w:p>
      <w:pPr>
        <w:pStyle w:val="Heading1"/>
      </w:pPr>
      <w:r>
        <w:t>Clean Content Section</w:t>
      </w:r>
    </w:p>
    <w:p>
      <w:r>
        <w:t>This section contains appropriate content. The application should process this without any issues. Technology advancement has brought numerous benefits to society.</w:t>
      </w:r>
    </w:p>
    <w:p>
      <w:pPr>
        <w:pStyle w:val="Heading1"/>
      </w:pPr>
      <w:r>
        <w:t>Problematic Content Section</w:t>
      </w:r>
    </w:p>
    <w:p>
      <w:r>
        <w:t>This damn section has some issues. What the hell is wrong with this approach? This shit needs to be fixed immediately.</w:t>
      </w:r>
    </w:p>
    <w:p>
      <w:r>
        <w:t>Another paragraph with fucking problems. This bullshit system is completely broken. What a piece of crap!</w:t>
      </w:r>
    </w:p>
    <w:p>
      <w:pPr>
        <w:pStyle w:val="Heading1"/>
      </w:pPr>
      <w:r>
        <w:t>Mixed Content Section</w:t>
      </w:r>
    </w:p>
    <w:p>
      <w:r>
        <w:t>This section mixes technical content with profanity. The API integration is working fine, but this damn authentication system is shit.</w:t>
      </w:r>
    </w:p>
    <w:p>
      <w:pPr>
        <w:pStyle w:val="Heading1"/>
      </w:pPr>
      <w:r>
        <w:t>Conclusion</w:t>
      </w:r>
    </w:p>
    <w:p>
      <w:r>
        <w:t>This document tests various scenarios including headers, multiple paragraphs, and different types of profane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